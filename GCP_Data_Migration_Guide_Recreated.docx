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5835" w14:textId="77777777" w:rsidR="007A3192" w:rsidRDefault="00000000">
      <w:pPr>
        <w:pStyle w:val="Ttulo"/>
      </w:pPr>
      <w:r>
        <w:t>Migração de Dados no Google Cloud Storage</w:t>
      </w:r>
    </w:p>
    <w:p w14:paraId="4674CA36" w14:textId="77777777" w:rsidR="007A3192" w:rsidRDefault="00000000">
      <w:r>
        <w:t>Migrar dados de um projeto para outro no Google Cloud Platform (GCP) pode ser feito de várias maneiras, dependendo do volume de dados, da frequência da migração, e dos serviços específicos que você está usando. Considerando que seus dados estão no Google Cloud Storage, uma abordagem comum envolve as seguintes etapas:</w:t>
      </w:r>
    </w:p>
    <w:p w14:paraId="097E551C" w14:textId="77777777" w:rsidR="007A3192" w:rsidRDefault="00000000">
      <w:r>
        <w:t>1. Permissões: Certifique-se de que você tem as permissões necessárias em ambos os projetos. Você precisa de permissões para ler os dados no projeto de origem e permissões para escrever no projeto de destino.</w:t>
      </w:r>
    </w:p>
    <w:p w14:paraId="4E93BE54" w14:textId="77777777" w:rsidR="007A3192" w:rsidRDefault="00000000">
      <w:r>
        <w:t>2. Buckets do Cloud Storage: Identifique os buckets do Cloud Storage de origem e de destino. Se ainda não existir um bucket no projeto de destino, você precisará criar um.</w:t>
      </w:r>
    </w:p>
    <w:p w14:paraId="14F98E56" w14:textId="5BC47A3C" w:rsidR="007A3192" w:rsidRDefault="00000000">
      <w:r>
        <w:t xml:space="preserve">3. Uso do gsutil: Uma das ferramentas mais eficazes para a migração de dados entre buckets do Cloud Storage é o </w:t>
      </w:r>
      <w:r w:rsidR="00256B06">
        <w:t>“</w:t>
      </w:r>
      <w:r>
        <w:t>gsutil</w:t>
      </w:r>
      <w:r w:rsidR="00256B06">
        <w:t>”</w:t>
      </w:r>
      <w:r>
        <w:t xml:space="preserve">, uma ferramenta de linha de comando que faz parte do SDK do Cloud. Você pode usar o comando </w:t>
      </w:r>
      <w:r w:rsidR="00256B06">
        <w:t>“</w:t>
      </w:r>
      <w:r>
        <w:t>gsutil cp</w:t>
      </w:r>
      <w:r w:rsidR="00256B06">
        <w:t>”</w:t>
      </w:r>
      <w:r>
        <w:t xml:space="preserve"> para copiar arquivos de um bucket para outro. Se estiver movendo uma grande quantidade de dados ou diretórios inteiros, o comando </w:t>
      </w:r>
      <w:r w:rsidR="00256B06">
        <w:t>“</w:t>
      </w:r>
      <w:r>
        <w:t>gsutil -m cp -r</w:t>
      </w:r>
      <w:r w:rsidR="00256B06">
        <w:t>”</w:t>
      </w:r>
      <w:r>
        <w:t xml:space="preserve"> pode acelerar o processo usando múltiplas threads.</w:t>
      </w:r>
    </w:p>
    <w:p w14:paraId="44D62959" w14:textId="0DBCA123" w:rsidR="007A3192" w:rsidRDefault="00000000">
      <w:r>
        <w:t xml:space="preserve">Um exemplo básico do comando </w:t>
      </w:r>
      <w:r w:rsidR="00256B06">
        <w:t>“</w:t>
      </w:r>
      <w:r>
        <w:t>gsutil cp</w:t>
      </w:r>
      <w:r w:rsidR="00256B06">
        <w:t>”</w:t>
      </w:r>
      <w:r>
        <w:t xml:space="preserve"> seria algo como:</w:t>
      </w:r>
      <w:r>
        <w:br/>
      </w:r>
      <w:r>
        <w:br/>
      </w:r>
      <w:r w:rsidRPr="00256B06">
        <w:rPr>
          <w:b/>
          <w:bCs/>
        </w:rPr>
        <w:t>gsutil cp gs://bucket_origem/* gs://bucket_destino/</w:t>
      </w:r>
      <w:r>
        <w:br/>
      </w:r>
    </w:p>
    <w:p w14:paraId="66FD0655" w14:textId="34CE6BC8" w:rsidR="007A3192" w:rsidRDefault="00000000">
      <w:r>
        <w:t>E para copiar diretórios inteiros, mantendo a estrutura, você usaria:</w:t>
      </w:r>
      <w:r>
        <w:br/>
      </w:r>
      <w:r>
        <w:br/>
      </w:r>
      <w:r w:rsidRPr="00256B06">
        <w:rPr>
          <w:b/>
          <w:bCs/>
        </w:rPr>
        <w:t>gsutil -m cp -r gs://bucket_origem/diretorio gs://bucket_destino/diretorio</w:t>
      </w:r>
      <w:r>
        <w:br/>
      </w:r>
    </w:p>
    <w:p w14:paraId="13E8E444" w14:textId="77777777" w:rsidR="007A3192" w:rsidRDefault="00000000">
      <w:r>
        <w:t>4. Verificação: Após a migração, é uma boa prática verificar se todos os dados foram copiados corretamente e se eles estão íntegros no projeto de destino.</w:t>
      </w:r>
    </w:p>
    <w:p w14:paraId="6889C211" w14:textId="71D3C362" w:rsidR="007A3192" w:rsidRDefault="00000000">
      <w:r>
        <w:t xml:space="preserve">5. Limpeza: Se você não precisar mais dos dados no projeto de origem após a migração, poderá removê-los para evitar custos de armazenamento duplicados. Isso pode ser feito usando o comando </w:t>
      </w:r>
      <w:r w:rsidR="00256B06">
        <w:t>“</w:t>
      </w:r>
      <w:r>
        <w:t>gsutil rm</w:t>
      </w:r>
      <w:r w:rsidR="00256B06">
        <w:t>”</w:t>
      </w:r>
      <w:r>
        <w:t>.</w:t>
      </w:r>
    </w:p>
    <w:p w14:paraId="07E6FD51" w14:textId="77777777" w:rsidR="007A3192" w:rsidRDefault="00000000">
      <w:r>
        <w:t>Lembre-se de que a migração de dados pode acarretar custos, especialmente se você estiver transferindo dados entre regiões. É importante considerar esses custos e talvez realizar a migração durante janelas de baixo custo, se aplicável.</w:t>
      </w:r>
    </w:p>
    <w:sectPr w:rsidR="007A3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154233">
    <w:abstractNumId w:val="8"/>
  </w:num>
  <w:num w:numId="2" w16cid:durableId="1854762161">
    <w:abstractNumId w:val="6"/>
  </w:num>
  <w:num w:numId="3" w16cid:durableId="1157920959">
    <w:abstractNumId w:val="5"/>
  </w:num>
  <w:num w:numId="4" w16cid:durableId="640622877">
    <w:abstractNumId w:val="4"/>
  </w:num>
  <w:num w:numId="5" w16cid:durableId="502477793">
    <w:abstractNumId w:val="7"/>
  </w:num>
  <w:num w:numId="6" w16cid:durableId="1042708413">
    <w:abstractNumId w:val="3"/>
  </w:num>
  <w:num w:numId="7" w16cid:durableId="2000884191">
    <w:abstractNumId w:val="2"/>
  </w:num>
  <w:num w:numId="8" w16cid:durableId="1253857438">
    <w:abstractNumId w:val="1"/>
  </w:num>
  <w:num w:numId="9" w16cid:durableId="20912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B06"/>
    <w:rsid w:val="0029639D"/>
    <w:rsid w:val="00326F90"/>
    <w:rsid w:val="007A31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51F44"/>
  <w14:defaultImageDpi w14:val="300"/>
  <w15:docId w15:val="{BE2FDA95-C71B-4617-84F3-7090C4BE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Bezerra [ Zallpy ]</cp:lastModifiedBy>
  <cp:revision>2</cp:revision>
  <dcterms:created xsi:type="dcterms:W3CDTF">2013-12-23T23:15:00Z</dcterms:created>
  <dcterms:modified xsi:type="dcterms:W3CDTF">2024-04-10T18:02:00Z</dcterms:modified>
  <cp:category/>
</cp:coreProperties>
</file>